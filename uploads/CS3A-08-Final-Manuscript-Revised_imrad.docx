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after="200"/>
        <w:jc w:val="both"/>
      </w:pPr>
      <w:r>
        <w:rPr>
          <w:rFonts w:ascii="Times New Roman" w:hAnsi="Times New Roman"/>
          <w:color w:val="000000"/>
          <w:sz w:val="24"/>
        </w:rPr>
        <w:t>INTRODUCTION</w:t>
      </w:r>
    </w:p>
    <w:p>
      <w:pPr>
        <w:spacing w:after="0"/>
        <w:jc w:val="both"/>
      </w:pPr>
      <w:r>
        <w:t xml:space="preserve">13 </w:t>
        <w:br/>
        <w:t xml:space="preserve">that there must always be at least one input layer in an artificial neural network. This </w:t>
        <w:br/>
        <w:t xml:space="preserve">layer would be in charge of receiving the data. Then, the neurons would do calculations </w:t>
        <w:br/>
        <w:t xml:space="preserve">on the input data before sending it to the hidden layer. The hidden layer would take in </w:t>
        <w:br/>
        <w:t xml:space="preserve">a set of weighted inputs. Finally, the output layer would be the last layer of neurons that </w:t>
        <w:br/>
        <w:t xml:space="preserve">would produce outputs.  </w:t>
        <w:br/>
        <w:t xml:space="preserve"> There were many types of artificial neural networks. They were classified based </w:t>
        <w:br/>
        <w:t xml:space="preserve">on their structure, data flow, neurons, layer s, etc. Since each type of artificial neural </w:t>
        <w:br/>
        <w:t xml:space="preserve">network had their differences, each type also had their own strengths.  According to the </w:t>
        <w:br/>
        <w:t xml:space="preserve">study by Mehta (2022) entitled “A Comprehensive Guide to Types of Neural </w:t>
        <w:br/>
        <w:t xml:space="preserve">Networks,” it was stated that such types of artifi cial neural networks include </w:t>
        <w:br/>
        <w:t xml:space="preserve">Feedforward Neural Network, Radial Basis Function Neural Network, Multilayer </w:t>
        <w:br/>
        <w:t xml:space="preserve">Perceptron, Convolutional Neural Network, Recurrent Neural Network, Modular </w:t>
        <w:br/>
        <w:t xml:space="preserve">Neural Network, and Sequence -To-Sequence Models. But of all these types, </w:t>
        <w:br/>
        <w:t xml:space="preserve">convolutional neural networks were the most effective in image recognition.  </w:t>
        <w:br/>
        <w:t xml:space="preserve">Convolutional Neural Network (CNN)  </w:t>
        <w:br/>
        <w:t xml:space="preserve"> A convolutional neural network was a type of artificial neural network. </w:t>
        <w:br/>
        <w:t xml:space="preserve">According to the study by Mishra (2020) entitled “Convolutional Neural Ne tworks, </w:t>
        <w:br/>
        <w:t xml:space="preserve">Explained,” a convolutional neural network (CNN), or ConvNet, specializes in </w:t>
        <w:br/>
        <w:t xml:space="preserve">processing data that has a grid -like topology, such as an image. A convolutional neural </w:t>
        <w:br/>
        <w:t xml:space="preserve">network typically has three layers: a convolutional layer, a pooling layer, and a f ully </w:t>
        <w:br/>
        <w:t xml:space="preserve">connected layer, where the convolutional layer was its core building block.  </w:t>
        <w:br/>
        <w:t xml:space="preserve">As stated above, a convolutional layer was a fundamental component of a </w:t>
        <w:br/>
        <w:t xml:space="preserve">convolutional neural network. It would be responsible for performing feature extraction </w:t>
        <w:br/>
        <w:t>on input data, particularly images. Feature extraction in convolutional neural networks</w:t>
      </w:r>
      <w:r>
        <w:rPr>
          <w:rFonts w:ascii="Times New Roman" w:hAnsi="Times New Roman"/>
          <w:color w:val="000000"/>
          <w:sz w:val="24"/>
        </w:rPr>
      </w:r>
    </w:p>
    <w:p>
      <w:pPr>
        <w:pStyle w:val="Heading1"/>
        <w:spacing w:after="200"/>
        <w:jc w:val="both"/>
      </w:pPr>
      <w:r>
        <w:rPr>
          <w:rFonts w:ascii="Times New Roman" w:hAnsi="Times New Roman"/>
          <w:color w:val="000000"/>
          <w:sz w:val="24"/>
        </w:rPr>
        <w:t>RESEARCH OBJECTIVES</w:t>
      </w:r>
    </w:p>
    <w:p>
      <w:pPr>
        <w:spacing w:after="0"/>
        <w:jc w:val="both"/>
      </w:pPr>
      <w:r>
        <w:t xml:space="preserve">3 </w:t>
        <w:br/>
        <w:t xml:space="preserve">Therefore, based on the findi ngs stated, the researchers came up with “Dinder: </w:t>
        <w:br/>
        <w:t xml:space="preserve">A Dog Matching Web -Based Application Using Convolutional Neural Networks with </w:t>
        <w:br/>
        <w:t xml:space="preserve">EfficientNetB0 Transfer Learning” to classify dog breeds, coat colors, and types, and </w:t>
        <w:br/>
        <w:t xml:space="preserve">provide image display of their offsprings in a way that would significantly reduce time </w:t>
        <w:br/>
        <w:t xml:space="preserve">and work. Also, this could potentially result in more precise results of searching for a </w:t>
        <w:br/>
        <w:t xml:space="preserve">matching dog partner.  </w:t>
        <w:br/>
        <w:t xml:space="preserve">Specifically, the study aimed to answer the following research problems: (1) </w:t>
        <w:br/>
        <w:t xml:space="preserve">How  to design and deve lop a dog matching web application prototype with image </w:t>
        <w:br/>
        <w:t xml:space="preserve">recognition of breeds, coat colors, and types as well as image display of offsprings for </w:t>
        <w:br/>
        <w:t xml:space="preserve">Labrador Retrievers, Pomeranians, Poodles, Pugs, and Shih -Tzus ? (2) How to conduct </w:t>
        <w:br/>
        <w:t xml:space="preserve">model evaluation based on th e accuracy, precision, recall, and F1 -score of pre -trained </w:t>
        <w:br/>
        <w:t xml:space="preserve">CNN models, ResNet50, VGG16, and EfficientNetB0, with distinct numbers of </w:t>
        <w:br/>
        <w:t xml:space="preserve">parameters, to determine which transfer learning model to integrate? (3) How to </w:t>
        <w:br/>
        <w:t xml:space="preserve">examine the performance of the models devel oped integrated into the prototype through </w:t>
        <w:br/>
        <w:t xml:space="preserve">actual testing?  </w:t>
        <w:br/>
        <w:t xml:space="preserve">Research Objectives  </w:t>
        <w:br/>
        <w:t xml:space="preserve">         Generally, the study aimed to design and develop a prototype for dog matching in </w:t>
        <w:br/>
        <w:t xml:space="preserve">the form of a web application integrated with deep neural networks, particularly transf er </w:t>
        <w:br/>
        <w:t xml:space="preserve">learning -based convolutional neural network (CNN) models, with the transfer learning </w:t>
        <w:br/>
        <w:t xml:space="preserve">model selected through evaluations of several pre -trained CNN models having distinct </w:t>
        <w:br/>
        <w:t xml:space="preserve">numbers of parameters or weights for the benefit of dog owners in potentially reduc ing </w:t>
        <w:br/>
        <w:t xml:space="preserve">the time and effort taken to search for a preferred dog partner for their dogs.  </w:t>
        <w:br/>
        <w:t>Specifically, this study sought:</w:t>
      </w:r>
      <w:r>
        <w:rPr>
          <w:rFonts w:ascii="Times New Roman" w:hAnsi="Times New Roman"/>
          <w:color w:val="000000"/>
          <w:sz w:val="24"/>
        </w:rPr>
      </w:r>
    </w:p>
    <w:p>
      <w:pPr>
        <w:pStyle w:val="Heading1"/>
        <w:spacing w:after="200"/>
        <w:jc w:val="both"/>
      </w:pPr>
      <w:r>
        <w:rPr>
          <w:rFonts w:ascii="Times New Roman" w:hAnsi="Times New Roman"/>
          <w:color w:val="000000"/>
          <w:sz w:val="24"/>
        </w:rPr>
        <w:t>LITERATURE OF THE STUDY</w:t>
      </w:r>
    </w:p>
    <w:p>
      <w:pPr>
        <w:spacing w:after="0"/>
        <w:jc w:val="both"/>
      </w:pPr>
      <w:r>
        <w:t xml:space="preserve">Hardware and Software Resources  </w:t>
        <w:br/>
        <w:t xml:space="preserve">Hardware  </w:t>
        <w:br/>
        <w:t xml:space="preserve">● 1.00 TB Disk Storage  </w:t>
        <w:br/>
        <w:t xml:space="preserve">● 8.00 GB RAM  </w:t>
        <w:br/>
        <w:t xml:space="preserve">● Intel® Core™ i3 -1115G4 Processor  </w:t>
        <w:br/>
        <w:t xml:space="preserve">Software  </w:t>
        <w:br/>
        <w:t xml:space="preserve">● Visual Studio Code 1.73.1  </w:t>
        <w:br/>
        <w:t xml:space="preserve">● Figma  </w:t>
        <w:br/>
        <w:t xml:space="preserve">● SQLite 2.2.0  </w:t>
        <w:br/>
        <w:t xml:space="preserve">● Google Colab  </w:t>
        <w:br/>
        <w:t xml:space="preserve">● Python 3.10.7  </w:t>
        <w:br/>
        <w:t>● Git 2.38.0</w:t>
      </w:r>
      <w:r>
        <w:rPr>
          <w:rFonts w:ascii="Times New Roman" w:hAnsi="Times New Roman"/>
          <w:color w:val="000000"/>
          <w:sz w:val="24"/>
        </w:rPr>
      </w:r>
    </w:p>
    <w:p>
      <w:pPr>
        <w:pStyle w:val="Heading1"/>
        <w:spacing w:after="200"/>
        <w:jc w:val="both"/>
      </w:pPr>
      <w:r>
        <w:rPr>
          <w:rFonts w:ascii="Times New Roman" w:hAnsi="Times New Roman"/>
          <w:color w:val="000000"/>
          <w:sz w:val="24"/>
        </w:rPr>
        <w:t>METHODOLOGY - Research Design</w:t>
      </w:r>
    </w:p>
    <w:p>
      <w:pPr>
        <w:spacing w:after="0"/>
        <w:jc w:val="both"/>
      </w:pPr>
      <w:r>
        <w:t xml:space="preserve">CHAPTER III  </w:t>
        <w:br/>
        <w:t xml:space="preserve">RESEARCH METHODOLOGY  </w:t>
        <w:br/>
        <w:t xml:space="preserve">In this chapter, the methodologies employed by the researchers to accomplish </w:t>
        <w:br/>
        <w:t xml:space="preserve">the objectives of the study would be presented. It would enumerate the research design, </w:t>
        <w:br/>
        <w:t xml:space="preserve">fact-finding technique, algorithm analysis, data model generation, model evaluation, </w:t>
        <w:br/>
        <w:t xml:space="preserve">image recognition, offspring image display, development methodology, prototype </w:t>
        <w:br/>
        <w:t xml:space="preserve">actual testing, and software used in the development.  </w:t>
        <w:br/>
        <w:t xml:space="preserve">Research Design  </w:t>
        <w:br/>
        <w:t xml:space="preserve">This study was conducted with the use of experimental and developmental </w:t>
        <w:br/>
        <w:t xml:space="preserve">research design methods. As stated by Arikunto (2006), an experimental research </w:t>
        <w:br/>
        <w:t xml:space="preserve">design was a study that aimed to know if there was an effect on the variable being </w:t>
        <w:br/>
        <w:t xml:space="preserve">studied. This method was utilized in order to determine the best -performing pre -trained </w:t>
        <w:br/>
        <w:t xml:space="preserve">convolutional neural network model in terms of image classification with respect to the </w:t>
        <w:br/>
        <w:t xml:space="preserve">datasets collected.  </w:t>
        <w:br/>
        <w:t xml:space="preserve">Furthermore, as defined by Richey (1994), developmental research was the </w:t>
        <w:br/>
        <w:t xml:space="preserve">systema tic study of designing, developing, and evaluating instructional programs, </w:t>
        <w:br/>
        <w:t xml:space="preserve">processes, and products that must meet the criteria of internal consistency and </w:t>
        <w:br/>
        <w:t xml:space="preserve">effectiveness. The researchers used developmental research to determine the features </w:t>
        <w:br/>
        <w:t xml:space="preserve">to be developed for the system. It was also used to assess the system's consistency and </w:t>
        <w:br/>
        <w:t>efficacy during development.</w:t>
      </w:r>
      <w:r>
        <w:rPr>
          <w:rFonts w:ascii="Times New Roman" w:hAnsi="Times New Roman"/>
          <w:color w:val="000000"/>
          <w:sz w:val="24"/>
        </w:rPr>
      </w:r>
    </w:p>
    <w:p>
      <w:pPr>
        <w:pStyle w:val="Heading1"/>
        <w:spacing w:after="200"/>
        <w:jc w:val="both"/>
      </w:pPr>
      <w:r>
        <w:rPr>
          <w:rFonts w:ascii="Times New Roman" w:hAnsi="Times New Roman"/>
          <w:color w:val="000000"/>
          <w:sz w:val="24"/>
        </w:rPr>
        <w:t>METHODOLOGY - System Development Methodology</w:t>
      </w:r>
    </w:p>
    <w:p>
      <w:pPr>
        <w:spacing w:after="0"/>
        <w:jc w:val="both"/>
      </w:pPr>
      <w:r>
        <w:t xml:space="preserve">50 </w:t>
        <w:br/>
        <w:t xml:space="preserve">There were many SDLC models to be used for software development, each with </w:t>
        <w:br/>
        <w:t xml:space="preserve">their own strengths and weaknesses, but the Rapid Application Development (RAD) </w:t>
        <w:br/>
        <w:t xml:space="preserve">model was chosen for the development of this study.  </w:t>
        <w:br/>
        <w:t xml:space="preserve">According to Dopico (2019), RAD was a form of agile software development </w:t>
        <w:br/>
        <w:t xml:space="preserve">methodology that prioritizes rapid prototype releases and iterations. As a result, it could </w:t>
        <w:br/>
        <w:t xml:space="preserve">deliver developed software and make changes q uickly while aiming to deliver a product </w:t>
        <w:br/>
        <w:t xml:space="preserve">that more closely fits the needs of the user through consistent testing and tweaking. The </w:t>
        <w:br/>
        <w:t xml:space="preserve">process of RAD as shown in the figure above consisted of four (4) main phases that </w:t>
        <w:br/>
        <w:t xml:space="preserve">steer the development process. The process es of the researchers during the phases of </w:t>
        <w:br/>
        <w:t xml:space="preserve">analysis and quick design, prototype cycles, testing, and implementation, were </w:t>
        <w:br/>
        <w:t xml:space="preserve">discussed in the following:  </w:t>
        <w:br/>
        <w:t xml:space="preserve">  Analysis and Quick Design  </w:t>
        <w:br/>
        <w:t xml:space="preserve">In this phase, the researchers defined the requirements, scope, and goals </w:t>
        <w:br/>
        <w:t xml:space="preserve">of the web application, Dinder. Through intensive brainstorming and research </w:t>
        <w:br/>
        <w:t xml:space="preserve">from existing matching applications, the researchers were able to determine the </w:t>
        <w:br/>
        <w:t xml:space="preserve">features developed. With the requirements set out, the researchers then set up </w:t>
        <w:br/>
        <w:t xml:space="preserve">meetings in order to det ermine the scope and goals of the study which included </w:t>
        <w:br/>
        <w:t xml:space="preserve">the timeline of the development.  </w:t>
        <w:br/>
        <w:t xml:space="preserve">Prototype Cycles  </w:t>
        <w:br/>
        <w:t xml:space="preserve">The researchers started building out the prototype during this phase. Due </w:t>
        <w:br/>
        <w:t xml:space="preserve">to the lengthy process of gathering cross breed dog images for the online </w:t>
        <w:br/>
        <w:t xml:space="preserve">application, this phase took quite some time. This phase continued until the </w:t>
        <w:br/>
        <w:t>researchers determined that the product was ready to be finalized.</w:t>
      </w:r>
      <w:r>
        <w:rPr>
          <w:rFonts w:ascii="Times New Roman" w:hAnsi="Times New Roman"/>
          <w:color w:val="000000"/>
          <w:sz w:val="24"/>
        </w:rPr>
      </w:r>
    </w:p>
    <w:p>
      <w:pPr>
        <w:pStyle w:val="Heading1"/>
        <w:spacing w:after="200"/>
        <w:jc w:val="both"/>
      </w:pPr>
      <w:r>
        <w:rPr>
          <w:rFonts w:ascii="Times New Roman" w:hAnsi="Times New Roman"/>
          <w:color w:val="000000"/>
          <w:sz w:val="24"/>
        </w:rPr>
        <w:t>RESULTS AND DISCUSSION - Overall Record of Actual Testing</w:t>
      </w:r>
    </w:p>
    <w:p>
      <w:pPr>
        <w:spacing w:after="0"/>
        <w:jc w:val="both"/>
      </w:pPr>
      <w:r>
        <w:t>ISO Forms</w:t>
      </w:r>
      <w:r>
        <w:rPr>
          <w:rFonts w:ascii="Times New Roman" w:hAnsi="Times New Roman"/>
          <w:color w:val="000000"/>
          <w:sz w:val="24"/>
        </w:rPr>
      </w:r>
    </w:p>
    <w:p>
      <w:pPr>
        <w:pStyle w:val="Heading1"/>
        <w:spacing w:after="200"/>
        <w:jc w:val="both"/>
      </w:pPr>
      <w:r>
        <w:rPr>
          <w:rFonts w:ascii="Times New Roman" w:hAnsi="Times New Roman"/>
          <w:color w:val="000000"/>
          <w:sz w:val="24"/>
        </w:rPr>
        <w:t>RESULTS AND DISCUSSION - RESEARCH OBJECTIVE 1:</w:t>
      </w:r>
    </w:p>
    <w:p>
      <w:pPr>
        <w:spacing w:after="0"/>
        <w:jc w:val="both"/>
      </w:pPr>
      <w:r>
        <w:t>Dataset Screenshots</w:t>
      </w:r>
      <w:r>
        <w:rPr>
          <w:rFonts w:ascii="Times New Roman" w:hAnsi="Times New Roman"/>
          <w:color w:val="000000"/>
          <w:sz w:val="24"/>
        </w:rPr>
      </w:r>
    </w:p>
    <w:p>
      <w:pPr>
        <w:pStyle w:val="Heading1"/>
        <w:spacing w:after="200"/>
        <w:jc w:val="both"/>
      </w:pPr>
      <w:r>
        <w:rPr>
          <w:rFonts w:ascii="Times New Roman" w:hAnsi="Times New Roman"/>
          <w:color w:val="000000"/>
          <w:sz w:val="24"/>
        </w:rPr>
        <w:t>RESULTS AND DISCUSSION - RESEARCH OBJECTIVE 2:</w:t>
      </w:r>
    </w:p>
    <w:p>
      <w:pPr>
        <w:spacing w:after="0"/>
        <w:jc w:val="both"/>
      </w:pPr>
      <w:r>
        <w:t xml:space="preserve">● six==1.16.0  </w:t>
        <w:br/>
        <w:t xml:space="preserve">● SQLAlchemy==1.4.42  </w:t>
        <w:br/>
        <w:t xml:space="preserve">● tensorboard==2.8.0  </w:t>
        <w:br/>
        <w:t xml:space="preserve">● tensorboard -data-server==0.6.1  </w:t>
        <w:br/>
        <w:t xml:space="preserve">● tensorboard -plugin -wit==1.8.1  </w:t>
        <w:br/>
        <w:t xml:space="preserve">● tensorflow==2.8.0  </w:t>
        <w:br/>
        <w:t xml:space="preserve">● tensorflow -io-gcs-filesystem==0.27.0  </w:t>
        <w:br/>
        <w:t xml:space="preserve">● termcolor==2.1.0  </w:t>
        <w:br/>
        <w:t xml:space="preserve">● tf-estimator -nightly==2.8.0.dev2021122109  </w:t>
        <w:br/>
        <w:t xml:space="preserve">● typing_extensions==4.4.0  </w:t>
        <w:br/>
        <w:t xml:space="preserve">● urllib3==1.26.12  </w:t>
        <w:br/>
        <w:t xml:space="preserve">● Werkzeug==2.2.2  </w:t>
        <w:br/>
        <w:t>● wrapt==1.14.1</w:t>
      </w:r>
      <w:r>
        <w:rPr>
          <w:rFonts w:ascii="Times New Roman" w:hAnsi="Times New Roman"/>
          <w:color w:val="000000"/>
          <w:sz w:val="24"/>
        </w:rPr>
      </w:r>
    </w:p>
    <w:p>
      <w:pPr>
        <w:pStyle w:val="Heading1"/>
        <w:spacing w:after="200"/>
        <w:jc w:val="both"/>
      </w:pPr>
      <w:r>
        <w:rPr>
          <w:rFonts w:ascii="Times New Roman" w:hAnsi="Times New Roman"/>
          <w:color w:val="000000"/>
          <w:sz w:val="24"/>
        </w:rPr>
        <w:t>RESULTS AND DISCUSSION - RESEARCH OBJECTIVE 3:</w:t>
      </w:r>
    </w:p>
    <w:p>
      <w:pPr>
        <w:spacing w:after="0"/>
        <w:jc w:val="both"/>
      </w:pPr>
      <w:r>
        <w:t xml:space="preserve">67 </w:t>
        <w:br/>
        <w:t xml:space="preserve"> </w:t>
        <w:br/>
        <w:t xml:space="preserve"> </w:t>
        <w:br/>
        <w:t xml:space="preserve"> </w:t>
        <w:br/>
        <w:t xml:space="preserve">Figure 36. Black pug and black shih -tzu possible offspring images.  </w:t>
        <w:br/>
        <w:t xml:space="preserve"> </w:t>
        <w:br/>
        <w:t xml:space="preserve">The possible offspring images for black pug and black shih -tzu returned </w:t>
        <w:br/>
        <w:t>by the prototype seemed logical upon observation.</w:t>
      </w:r>
      <w:r>
        <w:rPr>
          <w:rFonts w:ascii="Times New Roman" w:hAnsi="Times New Roman"/>
          <w:color w:val="000000"/>
          <w:sz w:val="24"/>
        </w:rPr>
      </w:r>
    </w:p>
    <w:p>
      <w:pPr>
        <w:pStyle w:val="Heading1"/>
        <w:spacing w:after="200"/>
        <w:jc w:val="both"/>
      </w:pPr>
      <w:r>
        <w:rPr>
          <w:rFonts w:ascii="Times New Roman" w:hAnsi="Times New Roman"/>
          <w:color w:val="000000"/>
          <w:sz w:val="24"/>
        </w:rPr>
        <w:t>CONCLUSION</w:t>
      </w:r>
    </w:p>
    <w:p>
      <w:pPr>
        <w:spacing w:after="0"/>
        <w:jc w:val="both"/>
      </w:pPr>
      <w:r>
        <w:t xml:space="preserve">68 </w:t>
        <w:br/>
        <w:t xml:space="preserve">CHAPTER V  </w:t>
        <w:br/>
        <w:t xml:space="preserve">SUMMARY, CONCLUSIONS, AND RECOMMENDATIONS  </w:t>
        <w:br/>
        <w:t xml:space="preserve">This chapter would briefly discuss the summary of findings, conclusions, and </w:t>
        <w:br/>
        <w:t xml:space="preserve">recommendations for future researchers that were reached by this study’s researchers </w:t>
        <w:br/>
        <w:t xml:space="preserve">after conducting their research.  </w:t>
        <w:br/>
        <w:t xml:space="preserve">Summary  </w:t>
        <w:br/>
        <w:t xml:space="preserve">The study aimed to design and develop a dog matching web application </w:t>
        <w:br/>
        <w:t xml:space="preserve">prototype as well as image display  of offsprings for Labrador Retrievers, Pomeranians, </w:t>
        <w:br/>
        <w:t xml:space="preserve">Poodles, Pugs, and Shih -Tzus. During the course of the study, the researchers </w:t>
        <w:br/>
        <w:t xml:space="preserve">discovered that in most of the studies, the ResNet50 pre -trained model always </w:t>
        <w:br/>
        <w:t xml:space="preserve">outperformed the other pre -trained models with the large datasets the other researchers </w:t>
        <w:br/>
        <w:t xml:space="preserve">used. Moreover, through the intense reading of various literature regarding deep </w:t>
        <w:br/>
        <w:t xml:space="preserve">learning, particularly artificial neural networks, the researchers learned that there was </w:t>
        <w:br/>
        <w:t xml:space="preserve">more to Artificial Intelligence (AI) than si mply focusing on machine learning </w:t>
        <w:br/>
        <w:t xml:space="preserve">algorithms. Most importantly, the researchers discovered that one cannot simply apply </w:t>
        <w:br/>
        <w:t xml:space="preserve">any pre -trained models to their model just because it was said to be the most accurate </w:t>
        <w:br/>
        <w:t xml:space="preserve">several factors, especially the size of the datas et affect accuracy.  </w:t>
        <w:br/>
        <w:t xml:space="preserve">Conclusions  </w:t>
        <w:br/>
        <w:t xml:space="preserve">Based on the findings of the study from the objectives, the researchers have </w:t>
        <w:br/>
        <w:t xml:space="preserve">reached the following conclusions and generalizations:  </w:t>
        <w:br/>
        <w:t xml:space="preserve">1. In developing the prototype, the researchers discovered that the use of Flask as </w:t>
        <w:br/>
        <w:t xml:space="preserve">the backend framework for the prototype fit very well with the RAD software </w:t>
        <w:br/>
        <w:t>development methodology’s quick process of development.</w:t>
      </w:r>
      <w:r>
        <w:rPr>
          <w:rFonts w:ascii="Times New Roman" w:hAnsi="Times New Roman"/>
          <w:color w:val="000000"/>
          <w:sz w:val="24"/>
        </w:rPr>
      </w:r>
    </w:p>
    <w:p>
      <w:pPr>
        <w:pStyle w:val="Heading1"/>
        <w:spacing w:after="200"/>
        <w:jc w:val="both"/>
      </w:pPr>
      <w:r>
        <w:rPr>
          <w:rFonts w:ascii="Times New Roman" w:hAnsi="Times New Roman"/>
          <w:color w:val="000000"/>
          <w:sz w:val="24"/>
        </w:rPr>
        <w:t>RECOMMENDATIONS</w:t>
      </w:r>
    </w:p>
    <w:p>
      <w:pPr>
        <w:spacing w:after="0"/>
        <w:jc w:val="both"/>
      </w:pPr>
      <w:r>
        <w:t xml:space="preserve">APPENDIX C  </w:t>
        <w:br/>
        <w:t>Curriculum Vitae</w:t>
      </w:r>
      <w:r>
        <w:rPr>
          <w:rFonts w:ascii="Times New Roman" w:hAnsi="Times New Roman"/>
          <w:color w:val="000000"/>
          <w:sz w:val="24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